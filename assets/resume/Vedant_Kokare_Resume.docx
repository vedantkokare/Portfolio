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764B" w14:textId="77777777" w:rsidR="000A7584" w:rsidRDefault="00000000">
      <w:pPr>
        <w:jc w:val="center"/>
      </w:pPr>
      <w:r>
        <w:rPr>
          <w:b/>
          <w:sz w:val="28"/>
        </w:rPr>
        <w:t>Vedant Ganesh Kokare</w:t>
      </w:r>
      <w:r>
        <w:rPr>
          <w:b/>
          <w:sz w:val="28"/>
        </w:rPr>
        <w:br/>
      </w:r>
    </w:p>
    <w:p w14:paraId="7C621C7E" w14:textId="7F80031A" w:rsidR="000A7584" w:rsidRDefault="00000000">
      <w:pPr>
        <w:jc w:val="center"/>
      </w:pPr>
      <w:r>
        <w:t xml:space="preserve">Mumbai, Maharashtra | </w:t>
      </w:r>
      <w:r w:rsidR="00C04673" w:rsidRPr="00C04673">
        <w:t>vedantkokare81@gmail.com</w:t>
      </w:r>
      <w:r>
        <w:t>| +91 9920765762</w:t>
      </w:r>
    </w:p>
    <w:p w14:paraId="49B0C86F" w14:textId="4AFF78F6" w:rsidR="00C04673" w:rsidRPr="00C04673" w:rsidRDefault="00000000" w:rsidP="00C04673">
      <w:pPr>
        <w:jc w:val="center"/>
      </w:pPr>
      <w:r>
        <w:t>GitHub</w:t>
      </w:r>
      <w:r w:rsidRPr="00C04673">
        <w:t xml:space="preserve">: </w:t>
      </w:r>
      <w:hyperlink r:id="rId6" w:history="1">
        <w:r w:rsidR="00C04673" w:rsidRPr="00C04673">
          <w:rPr>
            <w:rStyle w:val="Hyperlink"/>
            <w:u w:val="none"/>
          </w:rPr>
          <w:t>https://github.com/vedantkokare</w:t>
        </w:r>
      </w:hyperlink>
      <w:r w:rsidR="00C04673">
        <w:t xml:space="preserve"> </w:t>
      </w:r>
      <w:r>
        <w:t xml:space="preserve">| Website: </w:t>
      </w:r>
      <w:hyperlink r:id="rId7" w:history="1">
        <w:r w:rsidR="00C04673" w:rsidRPr="00C04673">
          <w:rPr>
            <w:rStyle w:val="Hyperlink"/>
            <w:u w:val="none"/>
          </w:rPr>
          <w:t>https://vedantkokare.github.io/Portfolio/</w:t>
        </w:r>
      </w:hyperlink>
      <w:r w:rsidR="00C04673">
        <w:t xml:space="preserve"> </w:t>
      </w:r>
      <w:r w:rsidRPr="00C04673">
        <w:t>LinkedIn</w:t>
      </w:r>
      <w:r>
        <w:t xml:space="preserve">: </w:t>
      </w:r>
      <w:hyperlink r:id="rId8" w:history="1">
        <w:r w:rsidR="00C04673" w:rsidRPr="00C04673">
          <w:rPr>
            <w:rStyle w:val="Hyperlink"/>
            <w:u w:val="none"/>
          </w:rPr>
          <w:t>https://www.linkedin.com/in/vedantkokare/</w:t>
        </w:r>
      </w:hyperlink>
    </w:p>
    <w:p w14:paraId="09C84973" w14:textId="77777777" w:rsidR="000A7584" w:rsidRDefault="00000000">
      <w:pPr>
        <w:pStyle w:val="Heading2"/>
      </w:pPr>
      <w:r>
        <w:t>Objective</w:t>
      </w:r>
    </w:p>
    <w:p w14:paraId="63B67DD8" w14:textId="77777777" w:rsidR="000A7584" w:rsidRDefault="00000000">
      <w:r>
        <w:t>Detail-oriented and motivated Full Stack Java Developer with hands-on experience in both front-end and back-end technologies. Skilled in designing responsive web interfaces, implementing business logic, and managing relational databases. Passionate about creating scalable, user-focused applications and contributing to dynamic, growth-driven teams.</w:t>
      </w:r>
    </w:p>
    <w:p w14:paraId="6B06A2BB" w14:textId="77777777" w:rsidR="000A7584" w:rsidRDefault="00000000">
      <w:pPr>
        <w:pStyle w:val="Heading2"/>
      </w:pPr>
      <w:r>
        <w:t>Technical Skills</w:t>
      </w:r>
    </w:p>
    <w:p w14:paraId="789DC2E9" w14:textId="77777777" w:rsidR="000A7584" w:rsidRDefault="00000000">
      <w:r>
        <w:t>Front-End: HTML5, CSS3, JavaScript, Bootstrap, jQuery, Responsive Design (Flexbox, Grid, Media Queries)</w:t>
      </w:r>
    </w:p>
    <w:p w14:paraId="574B62E6" w14:textId="77777777" w:rsidR="000A7584" w:rsidRDefault="00000000">
      <w:r>
        <w:t>Back-End: Java, JDBC, Servlet, Spring MVC, Spring Boot, RESTful APIs, C# (Windows Forms)</w:t>
      </w:r>
    </w:p>
    <w:p w14:paraId="021DEDF2" w14:textId="77777777" w:rsidR="000A7584" w:rsidRDefault="00000000">
      <w:r>
        <w:t>Database: MySQL</w:t>
      </w:r>
    </w:p>
    <w:p w14:paraId="513E0EF7" w14:textId="77777777" w:rsidR="000A7584" w:rsidRDefault="00000000">
      <w:r>
        <w:t>Tools &amp; Platforms: Git, GitHub, Eclipse, Visual Studio, Postman, MySQL Workbench</w:t>
      </w:r>
    </w:p>
    <w:p w14:paraId="54D10075" w14:textId="77777777" w:rsidR="000A7584" w:rsidRDefault="00000000">
      <w:r>
        <w:t>Concepts: Object-Oriented Programming (OOP), MVC Architecture, CRUD Operations, API Integration</w:t>
      </w:r>
    </w:p>
    <w:p w14:paraId="376E20C7" w14:textId="16EC42EB" w:rsidR="00C04673" w:rsidRPr="00C04673" w:rsidRDefault="00000000" w:rsidP="00C04673">
      <w:pPr>
        <w:pStyle w:val="Heading2"/>
      </w:pPr>
      <w:r>
        <w:t>Projects</w:t>
      </w:r>
    </w:p>
    <w:p w14:paraId="18EBB63A" w14:textId="77777777" w:rsidR="00C04673" w:rsidRDefault="00C04673" w:rsidP="00C04673">
      <w:pPr>
        <w:pStyle w:val="ListBullet"/>
        <w:numPr>
          <w:ilvl w:val="0"/>
          <w:numId w:val="11"/>
        </w:numPr>
      </w:pPr>
      <w:r>
        <w:rPr>
          <w:b/>
        </w:rPr>
        <w:t>Portfolio Website — HTML, CSS, JavaScript, GitHub Pages</w:t>
      </w:r>
    </w:p>
    <w:p w14:paraId="25BA822C" w14:textId="77777777" w:rsidR="00C04673" w:rsidRDefault="00C04673" w:rsidP="00C04673">
      <w:pPr>
        <w:pStyle w:val="ListBullet2"/>
      </w:pPr>
      <w:r>
        <w:t>Designed and deployed a personal portfolio website to showcase projects and technical skills.</w:t>
      </w:r>
    </w:p>
    <w:p w14:paraId="7F20A72D" w14:textId="77777777" w:rsidR="00C04673" w:rsidRDefault="00C04673" w:rsidP="00C04673">
      <w:pPr>
        <w:pStyle w:val="ListBullet2"/>
      </w:pPr>
      <w:r>
        <w:t>Integrated a contact form, interactive animations, and responsive layout.</w:t>
      </w:r>
    </w:p>
    <w:p w14:paraId="1BB564E0" w14:textId="58D78AF6" w:rsidR="00C04673" w:rsidRPr="00C04673" w:rsidRDefault="00C04673" w:rsidP="00C04673">
      <w:pPr>
        <w:pStyle w:val="ListBullet2"/>
      </w:pPr>
      <w:r>
        <w:t>Hosted using GitHub Pages with a custom domain for professional presentation.</w:t>
      </w:r>
    </w:p>
    <w:p w14:paraId="606631FF" w14:textId="50428174" w:rsidR="000A7584" w:rsidRDefault="00000000" w:rsidP="00C04673">
      <w:pPr>
        <w:pStyle w:val="ListBullet"/>
        <w:numPr>
          <w:ilvl w:val="0"/>
          <w:numId w:val="11"/>
        </w:numPr>
      </w:pPr>
      <w:r>
        <w:rPr>
          <w:b/>
        </w:rPr>
        <w:t>Budget Bee — Java, Spring Boot, JSP, MySQL</w:t>
      </w:r>
    </w:p>
    <w:p w14:paraId="4B98ECC3" w14:textId="77777777" w:rsidR="000A7584" w:rsidRDefault="00000000">
      <w:pPr>
        <w:pStyle w:val="ListBullet2"/>
      </w:pPr>
      <w:r>
        <w:t>Developed a full-stack expense tracker to manage income, expenses, and budgeting.</w:t>
      </w:r>
    </w:p>
    <w:p w14:paraId="44BFC89C" w14:textId="77777777" w:rsidR="000A7584" w:rsidRDefault="00000000">
      <w:pPr>
        <w:pStyle w:val="ListBullet2"/>
      </w:pPr>
      <w:r>
        <w:t>Implemented secure authentication, CRUD operations, and data visualization dashboards.</w:t>
      </w:r>
    </w:p>
    <w:p w14:paraId="0C7FE55D" w14:textId="77777777" w:rsidR="000A7584" w:rsidRDefault="00000000">
      <w:pPr>
        <w:pStyle w:val="ListBullet2"/>
      </w:pPr>
      <w:r>
        <w:t>Designed REST APIs with Spring Boot and integrated with MySQL for data persistence.</w:t>
      </w:r>
    </w:p>
    <w:p w14:paraId="218EC859" w14:textId="77777777" w:rsidR="000A7584" w:rsidRDefault="00000000">
      <w:pPr>
        <w:pStyle w:val="ListBullet2"/>
      </w:pPr>
      <w:r>
        <w:t>Ensured responsive front-end design using JSP and Bootstrap.</w:t>
      </w:r>
    </w:p>
    <w:p w14:paraId="7DA8D492" w14:textId="048B886E" w:rsidR="000A7584" w:rsidRDefault="00000000" w:rsidP="00C04673">
      <w:pPr>
        <w:pStyle w:val="ListBullet"/>
        <w:numPr>
          <w:ilvl w:val="0"/>
          <w:numId w:val="11"/>
        </w:numPr>
      </w:pPr>
      <w:r>
        <w:rPr>
          <w:b/>
        </w:rPr>
        <w:t>Record Handler — Java, Servlet, JSP, MySQL</w:t>
      </w:r>
    </w:p>
    <w:p w14:paraId="50EFE7DD" w14:textId="77777777" w:rsidR="000A7584" w:rsidRDefault="00000000">
      <w:pPr>
        <w:pStyle w:val="ListBullet2"/>
      </w:pPr>
      <w:r>
        <w:lastRenderedPageBreak/>
        <w:t>Created a web-based CRUD application demonstrating key database operations.</w:t>
      </w:r>
    </w:p>
    <w:p w14:paraId="1E9EE8D2" w14:textId="77777777" w:rsidR="000A7584" w:rsidRDefault="00000000">
      <w:pPr>
        <w:pStyle w:val="ListBullet2"/>
      </w:pPr>
      <w:r>
        <w:t>Applied MVC architecture using Servlets and JSP for maintainability.</w:t>
      </w:r>
    </w:p>
    <w:p w14:paraId="51568A78" w14:textId="77777777" w:rsidR="000A7584" w:rsidRDefault="00000000">
      <w:pPr>
        <w:pStyle w:val="ListBullet2"/>
      </w:pPr>
      <w:r>
        <w:t>Improved user experience through form validation and clean UI components.</w:t>
      </w:r>
    </w:p>
    <w:p w14:paraId="000AF0B2" w14:textId="77777777" w:rsidR="000A7584" w:rsidRDefault="00000000" w:rsidP="00C04673">
      <w:pPr>
        <w:pStyle w:val="ListBullet"/>
        <w:numPr>
          <w:ilvl w:val="0"/>
          <w:numId w:val="11"/>
        </w:numPr>
      </w:pPr>
      <w:r>
        <w:rPr>
          <w:b/>
        </w:rPr>
        <w:t>Gym Member Handler — C#, Windows Forms, MySQL</w:t>
      </w:r>
    </w:p>
    <w:p w14:paraId="3EC07AA3" w14:textId="77777777" w:rsidR="000A7584" w:rsidRDefault="00000000">
      <w:pPr>
        <w:pStyle w:val="ListBullet2"/>
      </w:pPr>
      <w:r>
        <w:t>Built a desktop management system for gym operations including member tracking, attendance, and fee management.</w:t>
      </w:r>
    </w:p>
    <w:p w14:paraId="792D8BDD" w14:textId="77777777" w:rsidR="000A7584" w:rsidRDefault="00000000">
      <w:pPr>
        <w:pStyle w:val="ListBullet2"/>
      </w:pPr>
      <w:r>
        <w:t>Integrated MySQL database for secure and efficient data storage.</w:t>
      </w:r>
    </w:p>
    <w:p w14:paraId="635BA427" w14:textId="77777777" w:rsidR="000A7584" w:rsidRDefault="00000000">
      <w:pPr>
        <w:pStyle w:val="ListBullet2"/>
      </w:pPr>
      <w:r>
        <w:t>Designed user-friendly interfaces in C# Windows Forms for smooth navigation.</w:t>
      </w:r>
    </w:p>
    <w:p w14:paraId="4DB56A92" w14:textId="37C8AB71" w:rsidR="000A7584" w:rsidRDefault="00000000" w:rsidP="00C04673">
      <w:pPr>
        <w:pStyle w:val="ListBullet"/>
        <w:numPr>
          <w:ilvl w:val="0"/>
          <w:numId w:val="11"/>
        </w:numPr>
      </w:pPr>
      <w:r>
        <w:rPr>
          <w:b/>
        </w:rPr>
        <w:t>Responsive Website — HTML5, CSS3, JavaScript, Bootstrap</w:t>
      </w:r>
    </w:p>
    <w:p w14:paraId="43C64D4A" w14:textId="77777777" w:rsidR="000A7584" w:rsidRDefault="00000000">
      <w:pPr>
        <w:pStyle w:val="ListBullet2"/>
      </w:pPr>
      <w:r>
        <w:t>Designed and developed a responsive e-commerce website for gamers with multiple sections.</w:t>
      </w:r>
    </w:p>
    <w:p w14:paraId="298FD917" w14:textId="77777777" w:rsidR="000A7584" w:rsidRDefault="00000000">
      <w:pPr>
        <w:pStyle w:val="ListBullet2"/>
      </w:pPr>
      <w:r>
        <w:t>Ensured cross-device compatibility and optimized performance using Bootstrap framework.</w:t>
      </w:r>
    </w:p>
    <w:p w14:paraId="0E880C98" w14:textId="77777777" w:rsidR="000A7584" w:rsidRDefault="00000000">
      <w:pPr>
        <w:pStyle w:val="ListBullet2"/>
      </w:pPr>
      <w:r>
        <w:t>Implemented dynamic navigation and smooth scrolling for enhanced user experience.</w:t>
      </w:r>
    </w:p>
    <w:p w14:paraId="45E58906" w14:textId="77777777" w:rsidR="000A7584" w:rsidRDefault="00000000">
      <w:pPr>
        <w:pStyle w:val="Heading2"/>
      </w:pPr>
      <w:r>
        <w:t>Education</w:t>
      </w:r>
    </w:p>
    <w:p w14:paraId="11C67BA8" w14:textId="77777777" w:rsidR="000A7584" w:rsidRDefault="00000000">
      <w:r>
        <w:t xml:space="preserve">Bachelor of Computer Science – Dr. Ganpatrao Deshmukh Mahavidyalaya, </w:t>
      </w:r>
      <w:proofErr w:type="spellStart"/>
      <w:r>
        <w:t>Sangola</w:t>
      </w:r>
      <w:proofErr w:type="spellEnd"/>
      <w:r>
        <w:t xml:space="preserve"> – 2025 | 72%</w:t>
      </w:r>
    </w:p>
    <w:p w14:paraId="068292A8" w14:textId="77777777" w:rsidR="000A7584" w:rsidRDefault="00000000">
      <w:r>
        <w:t>H.S.C (Science) – Guru Nanak English High School &amp; Jr. College, Mumbai – 2022 | 45.67%</w:t>
      </w:r>
    </w:p>
    <w:p w14:paraId="5A40FA77" w14:textId="77777777" w:rsidR="000A7584" w:rsidRDefault="00000000">
      <w:r>
        <w:t>S.S.C – Little Flower English High School, Mumbai – 2020 | 72.80%</w:t>
      </w:r>
    </w:p>
    <w:p w14:paraId="09D5935B" w14:textId="77777777" w:rsidR="000A7584" w:rsidRDefault="00000000">
      <w:pPr>
        <w:pStyle w:val="Heading2"/>
      </w:pPr>
      <w:r>
        <w:t>Achievements</w:t>
      </w:r>
    </w:p>
    <w:p w14:paraId="6182C1A7" w14:textId="77777777" w:rsidR="000A7584" w:rsidRDefault="00000000">
      <w:r>
        <w:t xml:space="preserve">Secured 3rd Prize in Web Designing Competition at Dr. Ganpatrao Deshmukh Mahavidyalaya, </w:t>
      </w:r>
      <w:proofErr w:type="spellStart"/>
      <w:r>
        <w:t>Sangola</w:t>
      </w:r>
      <w:proofErr w:type="spellEnd"/>
      <w:r>
        <w:t>.</w:t>
      </w:r>
    </w:p>
    <w:sectPr w:rsidR="000A75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E13C750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11E39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39F39F4"/>
    <w:multiLevelType w:val="hybridMultilevel"/>
    <w:tmpl w:val="2118EB86"/>
    <w:lvl w:ilvl="0" w:tplc="4858D5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D6ABD"/>
    <w:multiLevelType w:val="hybridMultilevel"/>
    <w:tmpl w:val="9C0CF08C"/>
    <w:lvl w:ilvl="0" w:tplc="3BDCCE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074568">
    <w:abstractNumId w:val="8"/>
  </w:num>
  <w:num w:numId="2" w16cid:durableId="116261472">
    <w:abstractNumId w:val="6"/>
  </w:num>
  <w:num w:numId="3" w16cid:durableId="564339482">
    <w:abstractNumId w:val="5"/>
  </w:num>
  <w:num w:numId="4" w16cid:durableId="377974896">
    <w:abstractNumId w:val="4"/>
  </w:num>
  <w:num w:numId="5" w16cid:durableId="255526910">
    <w:abstractNumId w:val="7"/>
  </w:num>
  <w:num w:numId="6" w16cid:durableId="1595281567">
    <w:abstractNumId w:val="3"/>
  </w:num>
  <w:num w:numId="7" w16cid:durableId="134495044">
    <w:abstractNumId w:val="2"/>
  </w:num>
  <w:num w:numId="8" w16cid:durableId="1359425673">
    <w:abstractNumId w:val="1"/>
  </w:num>
  <w:num w:numId="9" w16cid:durableId="1055006502">
    <w:abstractNumId w:val="0"/>
  </w:num>
  <w:num w:numId="10" w16cid:durableId="337854992">
    <w:abstractNumId w:val="9"/>
  </w:num>
  <w:num w:numId="11" w16cid:durableId="4413380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584"/>
    <w:rsid w:val="0015074B"/>
    <w:rsid w:val="0029639D"/>
    <w:rsid w:val="00326F90"/>
    <w:rsid w:val="00505830"/>
    <w:rsid w:val="00A10ACC"/>
    <w:rsid w:val="00AA1D8D"/>
    <w:rsid w:val="00B47730"/>
    <w:rsid w:val="00C04673"/>
    <w:rsid w:val="00CB0664"/>
    <w:rsid w:val="00D803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16FD8"/>
  <w14:defaultImageDpi w14:val="300"/>
  <w15:docId w15:val="{77B5EE8A-B1B7-448A-B722-815D6D83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04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6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edantkokare/" TargetMode="External"/><Relationship Id="rId3" Type="http://schemas.openxmlformats.org/officeDocument/2006/relationships/styles" Target="styles.xml"/><Relationship Id="rId7" Type="http://schemas.openxmlformats.org/officeDocument/2006/relationships/hyperlink" Target="https://vedantkokare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dantkoka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Vedant Kokare</cp:lastModifiedBy>
  <cp:revision>2</cp:revision>
  <cp:lastPrinted>2025-10-23T19:12:00Z</cp:lastPrinted>
  <dcterms:created xsi:type="dcterms:W3CDTF">2025-10-24T13:20:00Z</dcterms:created>
  <dcterms:modified xsi:type="dcterms:W3CDTF">2025-10-24T13:20:00Z</dcterms:modified>
  <cp:category/>
</cp:coreProperties>
</file>